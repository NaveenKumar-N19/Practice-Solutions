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1 .NET FSE Hands-On Exercises</w:t>
      </w:r>
    </w:p>
    <w:p>
      <w:pPr>
        <w:pStyle w:val="Heading1"/>
      </w:pPr>
      <w:r>
        <w:rPr>
          <w:b/>
          <w:color w:val="000000"/>
        </w:rPr>
        <w:t>Exercise 1: Implementing the Singleton Pattern</w:t>
      </w:r>
    </w:p>
    <w:p>
      <w:r>
        <w:rPr>
          <w:b/>
          <w:color w:val="000000"/>
        </w:rPr>
        <w:t>Question: Implement the Singleton design pattern in C#. Ensure that only one instance of the class is created and provide a global access point to it.</w:t>
      </w:r>
    </w:p>
    <w:p>
      <w:pPr>
        <w:pStyle w:val="IntenseQuote"/>
      </w:pPr>
      <w:r>
        <w:rPr>
          <w:b/>
          <w:color w:val="000000"/>
        </w:rPr>
        <w:t>Answer:</w:t>
      </w:r>
    </w:p>
    <w:p>
      <w:pPr/>
      <w:r>
        <w:br/>
        <w:t>public sealed class Singleton</w:t>
        <w:br/>
        <w:t>{</w:t>
        <w:br/>
        <w:t xml:space="preserve">    private static Singleton _instance = null;</w:t>
        <w:br/>
        <w:t xml:space="preserve">    private static readonly object _lock = new object();</w:t>
        <w:br/>
        <w:br/>
        <w:t xml:space="preserve">    private Singleton() { }</w:t>
        <w:br/>
        <w:br/>
        <w:t xml:space="preserve">    public static Singleton Instance</w:t>
        <w:br/>
        <w:t xml:space="preserve">    {</w:t>
        <w:br/>
        <w:t xml:space="preserve">        get</w:t>
        <w:br/>
        <w:t xml:space="preserve">        {</w:t>
        <w:br/>
        <w:t xml:space="preserve">            lock (_lock)</w:t>
        <w:br/>
        <w:t xml:space="preserve">            {</w:t>
        <w:br/>
        <w:t xml:space="preserve">                if (_instance == null)</w:t>
        <w:br/>
        <w:t xml:space="preserve">                    _instance = new Singleton();</w:t>
        <w:br/>
        <w:t xml:space="preserve">                return _instance;</w:t>
        <w:br/>
        <w:t xml:space="preserve">            }</w:t>
        <w:br/>
        <w:t xml:space="preserve">        }</w:t>
        <w:br/>
        <w:t xml:space="preserve">    }</w:t>
        <w:br/>
        <w:br/>
        <w:t xml:space="preserve">    public void ShowMessage()</w:t>
        <w:br/>
        <w:t xml:space="preserve">    {</w:t>
        <w:br/>
        <w:t xml:space="preserve">        Console.WriteLine("Singleton instance method called.");</w:t>
        <w:br/>
        <w:t xml:space="preserve">    }</w:t>
        <w:br/>
        <w:t>}</w:t>
        <w:br/>
      </w:r>
    </w:p>
    <w:p>
      <w:pPr>
        <w:pStyle w:val="Heading1"/>
      </w:pPr>
      <w:r>
        <w:rPr>
          <w:b/>
          <w:color w:val="000000"/>
        </w:rPr>
        <w:t>Exercise 2: Implementing the Factory Method Pattern</w:t>
      </w:r>
    </w:p>
    <w:p>
      <w:r>
        <w:rPr>
          <w:b/>
          <w:color w:val="000000"/>
        </w:rPr>
        <w:t>Question: Implement the Factory Method design pattern in C#. Create a base Product class and derived classes with different implementations, and use a factory method to instantiate them.</w:t>
      </w:r>
    </w:p>
    <w:p>
      <w:pPr>
        <w:pStyle w:val="IntenseQuote"/>
      </w:pPr>
      <w:r>
        <w:rPr>
          <w:b/>
          <w:color w:val="000000"/>
        </w:rPr>
        <w:t>Answer:</w:t>
      </w:r>
    </w:p>
    <w:p>
      <w:pPr/>
      <w:r>
        <w:br/>
        <w:t>public abstract class Product</w:t>
        <w:br/>
        <w:t>{</w:t>
        <w:br/>
        <w:t xml:space="preserve">    public abstract string GetDetails();</w:t>
        <w:br/>
        <w:t>}</w:t>
        <w:br/>
        <w:br/>
        <w:t>public class ConcreteProductA : Product</w:t>
        <w:br/>
        <w:t>{</w:t>
        <w:br/>
        <w:t xml:space="preserve">    public override string GetDetails() =&gt; "Product A created";</w:t>
        <w:br/>
        <w:t>}</w:t>
        <w:br/>
        <w:br/>
        <w:t>public class ConcreteProductB : Product</w:t>
        <w:br/>
        <w:t>{</w:t>
        <w:br/>
        <w:t xml:space="preserve">    public override string GetDetails() =&gt; "Product B created";</w:t>
        <w:br/>
        <w:t>}</w:t>
        <w:br/>
        <w:br/>
        <w:t>public abstract class Creator</w:t>
        <w:br/>
        <w:t>{</w:t>
        <w:br/>
        <w:t xml:space="preserve">    public abstract Product FactoryMethod();</w:t>
        <w:br/>
        <w:t>}</w:t>
        <w:br/>
        <w:br/>
        <w:t>public class CreatorA : Creator</w:t>
        <w:br/>
        <w:t>{</w:t>
        <w:br/>
        <w:t xml:space="preserve">    public override Product FactoryMethod() =&gt; new ConcreteProductA();</w:t>
        <w:br/>
        <w:t>}</w:t>
        <w:br/>
        <w:br/>
        <w:t>public class CreatorB : Creator</w:t>
        <w:br/>
        <w:t>{</w:t>
        <w:br/>
        <w:t xml:space="preserve">    public override Product FactoryMethod() =&gt; new ConcreteProductB();</w:t>
        <w:br/>
        <w:t>}</w:t>
        <w:br/>
        <w:br/>
        <w:t>public class Program</w:t>
        <w:br/>
        <w:t>{</w:t>
        <w:br/>
        <w:t xml:space="preserve">    public static void Main()</w:t>
        <w:br/>
        <w:t xml:space="preserve">    {</w:t>
        <w:br/>
        <w:t xml:space="preserve">        Creator creator = new CreatorA();</w:t>
        <w:br/>
        <w:t xml:space="preserve">        Product product = creator.FactoryMethod();</w:t>
        <w:br/>
        <w:t xml:space="preserve">        Console.WriteLine(product.GetDetails());</w:t>
        <w:br/>
        <w:br/>
        <w:t xml:space="preserve">        creator = new CreatorB();</w:t>
        <w:br/>
        <w:t xml:space="preserve">        product = creator.FactoryMethod();</w:t>
        <w:br/>
        <w:t xml:space="preserve">        Console.WriteLine(product.GetDetails());</w:t>
        <w:br/>
        <w:t xml:space="preserve">    }</w:t>
        <w:br/>
        <w:t>}</w:t>
        <w:br/>
      </w:r>
    </w:p>
    <w:p>
      <w:pPr>
        <w:pStyle w:val="Heading1"/>
      </w:pPr>
      <w:r>
        <w:rPr>
          <w:b/>
          <w:color w:val="000000"/>
        </w:rPr>
        <w:t>Exercise 3: E-commerce Platform Search Function</w:t>
      </w:r>
    </w:p>
    <w:p>
      <w:r>
        <w:rPr>
          <w:b/>
          <w:color w:val="000000"/>
        </w:rPr>
        <w:t>Question: Create a search function for an e-commerce platform using appropriate data structures to store and search product information.</w:t>
      </w:r>
    </w:p>
    <w:p>
      <w:pPr>
        <w:pStyle w:val="IntenseQuote"/>
      </w:pPr>
      <w:r>
        <w:rPr>
          <w:b/>
          <w:color w:val="000000"/>
        </w:rPr>
        <w:t>Answer:</w:t>
      </w:r>
    </w:p>
    <w:p>
      <w:pPr/>
      <w:r>
        <w:br/>
        <w:t>using System;</w:t>
        <w:br/>
        <w:t>using System.Collections.Generic;</w:t>
        <w:br/>
        <w:br/>
        <w:t>public class Product</w:t>
        <w:br/>
        <w:t>{</w:t>
        <w:br/>
        <w:t xml:space="preserve">    public int Id { get; set; }</w:t>
        <w:br/>
        <w:t xml:space="preserve">    public string Name { get; set; }</w:t>
        <w:br/>
        <w:t>}</w:t>
        <w:br/>
        <w:br/>
        <w:t>public class Program</w:t>
        <w:br/>
        <w:t>{</w:t>
        <w:br/>
        <w:t xml:space="preserve">    static Dictionary&lt;int, Product&gt; productCatalog = new Dictionary&lt;int, Product&gt;</w:t>
        <w:br/>
        <w:t xml:space="preserve">    {</w:t>
        <w:br/>
        <w:t xml:space="preserve">        { 1, new Product { Id = 1, Name = "Laptop" } },</w:t>
        <w:br/>
        <w:t xml:space="preserve">        { 2, new Product { Id = 2, Name = "Mouse" } },</w:t>
        <w:br/>
        <w:t xml:space="preserve">        { 3, new Product { Id = 3, Name = "Keyboard" } }</w:t>
        <w:br/>
        <w:t xml:space="preserve">    };</w:t>
        <w:br/>
        <w:br/>
        <w:t xml:space="preserve">    public static Product SearchProduct(int id)</w:t>
        <w:br/>
        <w:t xml:space="preserve">    {</w:t>
        <w:br/>
        <w:t xml:space="preserve">        if (productCatalog.ContainsKey(id))</w:t>
        <w:br/>
        <w:t xml:space="preserve">            return productCatalog[id];</w:t>
        <w:br/>
        <w:t xml:space="preserve">        return null;</w:t>
        <w:br/>
        <w:t xml:space="preserve">    }</w:t>
        <w:br/>
        <w:br/>
        <w:t xml:space="preserve">    public static void Main()</w:t>
        <w:br/>
        <w:t xml:space="preserve">    {</w:t>
        <w:br/>
        <w:t xml:space="preserve">        var product = SearchProduct(2);</w:t>
        <w:br/>
        <w:t xml:space="preserve">        Console.WriteLine(product != null ? product.Name : "Product not found");</w:t>
        <w:br/>
        <w:t xml:space="preserve">    }</w:t>
        <w:br/>
        <w:t>}</w:t>
        <w:br/>
      </w:r>
    </w:p>
    <w:p>
      <w:pPr>
        <w:pStyle w:val="Heading1"/>
      </w:pPr>
      <w:r>
        <w:rPr>
          <w:b/>
          <w:color w:val="000000"/>
        </w:rPr>
        <w:t>Exercise 4: Financial Forecasting</w:t>
      </w:r>
    </w:p>
    <w:p>
      <w:r>
        <w:rPr>
          <w:b/>
          <w:color w:val="000000"/>
        </w:rPr>
        <w:t>Question: Use arrays or other data structures to implement a financial forecasting solution using moving average.</w:t>
      </w:r>
    </w:p>
    <w:p>
      <w:pPr>
        <w:pStyle w:val="IntenseQuote"/>
      </w:pPr>
      <w:r>
        <w:rPr>
          <w:b/>
          <w:color w:val="000000"/>
        </w:rPr>
        <w:t>Answer:</w:t>
      </w:r>
    </w:p>
    <w:p>
      <w:pPr/>
      <w:r>
        <w:br/>
        <w:t>using System;</w:t>
        <w:br/>
        <w:br/>
        <w:t>public class FinancialForecast</w:t>
        <w:br/>
        <w:t>{</w:t>
        <w:br/>
        <w:t xml:space="preserve">    public static double MovingAverage(int[] sales, int windowSize)</w:t>
        <w:br/>
        <w:t xml:space="preserve">    {</w:t>
        <w:br/>
        <w:t xml:space="preserve">        double sum = 0;</w:t>
        <w:br/>
        <w:t xml:space="preserve">        for (int i = sales.Length - windowSize; i &lt; sales.Length; i++)</w:t>
        <w:br/>
        <w:t xml:space="preserve">            sum += sales[i];</w:t>
        <w:br/>
        <w:t xml:space="preserve">        return sum / windowSize;</w:t>
        <w:br/>
        <w:t xml:space="preserve">    }</w:t>
        <w:br/>
        <w:br/>
        <w:t xml:space="preserve">    public static void Main()</w:t>
        <w:br/>
        <w:t xml:space="preserve">    {</w:t>
        <w:br/>
        <w:t xml:space="preserve">        int[] monthlySales = { 100, 150, 200, 250, 300, 350 };</w:t>
        <w:br/>
        <w:t xml:space="preserve">        int windowSize = 3;</w:t>
        <w:br/>
        <w:t xml:space="preserve">        double forecast = MovingAverage(monthlySales, windowSize);</w:t>
        <w:br/>
        <w:t xml:space="preserve">        Console.WriteLine($"Next month's forecast: {forecast}");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